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76"/>
        <w:ind w:left="0" w:right="0"/>
      </w:pPr>
    </w:p>
    <w:p>
      <w:pPr>
        <w:sectPr>
          <w:pgSz w:w="12240" w:h="15840"/>
          <w:pgMar w:top="558" w:right="398" w:bottom="430" w:left="756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26" w:right="0" w:firstLine="0"/>
        <w:jc w:val="left"/>
      </w:pPr>
      <w:r>
        <w:rPr>
          <w:rFonts w:ascii="Tahoma" w:hAnsi="Tahoma" w:eastAsia="Tahoma"/>
          <w:b/>
          <w:i w:val="0"/>
          <w:color w:val="E26C09"/>
          <w:sz w:val="36"/>
        </w:rPr>
        <w:t xml:space="preserve">SHANKAR WAGH </w:t>
      </w:r>
    </w:p>
    <w:p>
      <w:pPr>
        <w:autoSpaceDN w:val="0"/>
        <w:autoSpaceDE w:val="0"/>
        <w:widowControl/>
        <w:spacing w:line="257" w:lineRule="auto" w:before="162" w:after="0"/>
        <w:ind w:left="0" w:right="90" w:firstLine="562"/>
        <w:jc w:val="both"/>
      </w:pPr>
      <w:r>
        <w:rPr>
          <w:rFonts w:ascii="Tahoma" w:hAnsi="Tahoma" w:eastAsia="Tahoma"/>
          <w:b w:val="0"/>
          <w:i w:val="0"/>
          <w:color w:val="000000"/>
          <w:sz w:val="20"/>
        </w:rPr>
        <w:t xml:space="preserve"> 1+ years of experience in Data Processing, Data Analytics, </w:t>
      </w:r>
      <w:r>
        <w:rPr>
          <w:rFonts w:ascii="Tahoma" w:hAnsi="Tahoma" w:eastAsia="Tahoma"/>
          <w:b w:val="0"/>
          <w:i w:val="0"/>
          <w:color w:val="000000"/>
          <w:sz w:val="20"/>
        </w:rPr>
        <w:t xml:space="preserve">and Cloud Development with Expertise in ETL pipelines, Model </w:t>
      </w:r>
      <w:r>
        <w:rPr>
          <w:rFonts w:ascii="Tahoma" w:hAnsi="Tahoma" w:eastAsia="Tahoma"/>
          <w:b w:val="0"/>
          <w:i w:val="0"/>
          <w:color w:val="000000"/>
          <w:sz w:val="20"/>
        </w:rPr>
        <w:t xml:space="preserve">Building, Development, Deployment, Business Intelligence, and </w:t>
      </w:r>
      <w:r>
        <w:rPr>
          <w:rFonts w:ascii="Tahoma" w:hAnsi="Tahoma" w:eastAsia="Tahoma"/>
          <w:b w:val="0"/>
          <w:i w:val="0"/>
          <w:color w:val="000000"/>
          <w:sz w:val="20"/>
        </w:rPr>
        <w:t>Supporting large-scale distributed systems.</w:t>
      </w:r>
    </w:p>
    <w:p>
      <w:pPr>
        <w:autoSpaceDN w:val="0"/>
        <w:autoSpaceDE w:val="0"/>
        <w:widowControl/>
        <w:spacing w:line="257" w:lineRule="auto" w:before="862" w:after="0"/>
        <w:ind w:left="0" w:right="144" w:firstLine="0"/>
        <w:jc w:val="left"/>
      </w:pPr>
      <w:r>
        <w:rPr>
          <w:rFonts w:ascii="Tahoma" w:hAnsi="Tahoma" w:eastAsia="Tahoma"/>
          <w:b/>
          <w:i w:val="0"/>
          <w:color w:val="E26C09"/>
          <w:sz w:val="24"/>
        </w:rPr>
        <w:t xml:space="preserve">Experience </w:t>
      </w:r>
      <w:r>
        <w:br/>
      </w:r>
      <w:r>
        <w:rPr>
          <w:rFonts w:ascii="Tahoma" w:hAnsi="Tahoma" w:eastAsia="Tahoma"/>
          <w:b/>
          <w:i w:val="0"/>
          <w:color w:val="000000"/>
          <w:sz w:val="24"/>
        </w:rPr>
        <w:t xml:space="preserve">Scloudin Software Solutions Pvt Ltd - </w:t>
      </w:r>
      <w:r>
        <w:rPr>
          <w:rFonts w:ascii="Tahoma" w:hAnsi="Tahoma" w:eastAsia="Tahoma"/>
          <w:b/>
          <w:i w:val="0"/>
          <w:color w:val="515151"/>
          <w:sz w:val="22"/>
        </w:rPr>
        <w:t>Bangalore</w:t>
      </w:r>
    </w:p>
    <w:p>
      <w:pPr>
        <w:autoSpaceDN w:val="0"/>
        <w:autoSpaceDE w:val="0"/>
        <w:widowControl/>
        <w:spacing w:line="245" w:lineRule="auto" w:before="46" w:after="0"/>
        <w:ind w:left="0" w:right="4320" w:firstLine="0"/>
        <w:jc w:val="left"/>
      </w:pPr>
      <w:r>
        <w:rPr>
          <w:rFonts w:ascii="Tahoma" w:hAnsi="Tahoma" w:eastAsia="Tahoma"/>
          <w:b w:val="0"/>
          <w:i w:val="0"/>
          <w:color w:val="000000"/>
          <w:sz w:val="20"/>
        </w:rPr>
        <w:t xml:space="preserve">Client - Qorbital </w:t>
      </w:r>
      <w:r>
        <w:br/>
      </w:r>
      <w:r>
        <w:rPr>
          <w:rFonts w:ascii="Calibri" w:hAnsi="Calibri" w:eastAsia="Calibri"/>
          <w:b w:val="0"/>
          <w:i w:val="0"/>
          <w:color w:val="1D1B11"/>
          <w:sz w:val="20"/>
        </w:rPr>
        <w:t xml:space="preserve">Feb 2022 – Present </w:t>
      </w:r>
    </w:p>
    <w:p>
      <w:pPr>
        <w:autoSpaceDN w:val="0"/>
        <w:autoSpaceDE w:val="0"/>
        <w:widowControl/>
        <w:spacing w:line="197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1D1B11"/>
          <w:sz w:val="22"/>
        </w:rPr>
        <w:t xml:space="preserve">Data Scientist </w:t>
      </w:r>
    </w:p>
    <w:p>
      <w:pPr>
        <w:autoSpaceDN w:val="0"/>
        <w:autoSpaceDE w:val="0"/>
        <w:widowControl/>
        <w:spacing w:line="197" w:lineRule="auto" w:before="46" w:after="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1D1B11"/>
          <w:sz w:val="22"/>
        </w:rPr>
        <w:t xml:space="preserve">Responsibilities: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4.00000000000006" w:type="dxa"/>
      </w:tblPr>
      <w:tblGrid>
        <w:gridCol w:w="5543"/>
        <w:gridCol w:w="5543"/>
      </w:tblGrid>
      <w:tr>
        <w:trPr>
          <w:trHeight w:hRule="exact" w:val="1722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1D1B11"/>
                <w:sz w:val="18"/>
              </w:rPr>
              <w:t></w:t>
            </w:r>
          </w:p>
          <w:p>
            <w:pPr>
              <w:autoSpaceDN w:val="0"/>
              <w:autoSpaceDE w:val="0"/>
              <w:widowControl/>
              <w:spacing w:line="240" w:lineRule="auto" w:before="452" w:after="0"/>
              <w:ind w:left="0" w:right="0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1D1B11"/>
                <w:sz w:val="18"/>
              </w:rPr>
              <w:t></w:t>
            </w:r>
          </w:p>
          <w:p>
            <w:pPr>
              <w:autoSpaceDN w:val="0"/>
              <w:autoSpaceDE w:val="0"/>
              <w:widowControl/>
              <w:spacing w:line="238" w:lineRule="auto" w:before="454" w:after="0"/>
              <w:ind w:left="0" w:right="0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1D1B11"/>
                <w:sz w:val="18"/>
              </w:rPr>
              <w:t>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36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Working as Big data and ETL Developer, generating insights </w:t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and recommendations, proposing new metrics by collating data </w:t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>from several sources.</w:t>
            </w:r>
          </w:p>
          <w:p>
            <w:pPr>
              <w:autoSpaceDN w:val="0"/>
              <w:autoSpaceDE w:val="0"/>
              <w:widowControl/>
              <w:spacing w:line="245" w:lineRule="auto" w:before="2" w:after="0"/>
              <w:ind w:left="136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Detail-oriented and resourceful in the completion of projects </w:t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with an ability to multitask, meet strict deadlines, and be ready </w:t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>to take up challenges.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36" w:right="144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A logical, analytical thinker with excellent team player skills as </w:t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>well as good database knowledge.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558" w:right="398" w:bottom="430" w:left="756" w:header="720" w:footer="720" w:gutter="0"/>
          <w:cols w:num="2" w:equalWidth="0">
            <w:col w:w="5926" w:space="0"/>
            <w:col w:w="516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5.99999999999909" w:type="dxa"/>
      </w:tblPr>
      <w:tblGrid>
        <w:gridCol w:w="5543"/>
        <w:gridCol w:w="5543"/>
      </w:tblGrid>
      <w:tr>
        <w:trPr>
          <w:trHeight w:hRule="exact" w:val="360"/>
        </w:trPr>
        <w:tc>
          <w:tcPr>
            <w:tcW w:type="dxa" w:w="4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48" w:firstLine="0"/>
              <w:jc w:val="righ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shankarwagh297@gmail.com </w:t>
            </w:r>
          </w:p>
        </w:tc>
        <w:tc>
          <w:tcPr>
            <w:tcW w:type="dxa" w:w="5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11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43509" cy="120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09" cy="120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70"/>
        </w:trPr>
        <w:tc>
          <w:tcPr>
            <w:tcW w:type="dxa" w:w="4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48" w:firstLine="0"/>
              <w:jc w:val="righ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 +91-8329471855, Nasik, India </w:t>
            </w:r>
          </w:p>
        </w:tc>
        <w:tc>
          <w:tcPr>
            <w:tcW w:type="dxa" w:w="5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0979" cy="22097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79" cy="2209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50"/>
        </w:trPr>
        <w:tc>
          <w:tcPr>
            <w:tcW w:type="dxa" w:w="4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48" w:firstLine="0"/>
              <w:jc w:val="righ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>www.linkedin.com/in/shankar-wagh</w:t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 </w:t>
            </w:r>
          </w:p>
        </w:tc>
        <w:tc>
          <w:tcPr>
            <w:tcW w:type="dxa" w:w="5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84150" cy="12065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120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72"/>
        </w:trPr>
        <w:tc>
          <w:tcPr>
            <w:tcW w:type="dxa" w:w="4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48" w:firstLine="0"/>
              <w:jc w:val="righ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https://github.com/Shankar297 </w:t>
            </w:r>
          </w:p>
        </w:tc>
        <w:tc>
          <w:tcPr>
            <w:tcW w:type="dxa" w:w="5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70179" cy="17272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79" cy="1727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26"/>
        </w:trPr>
        <w:tc>
          <w:tcPr>
            <w:tcW w:type="dxa" w:w="413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746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https://medium.com/@shankarwagh297/ </w:t>
            </w:r>
          </w:p>
        </w:tc>
        <w:tc>
          <w:tcPr>
            <w:tcW w:type="dxa" w:w="54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07010" cy="20574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2057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98"/>
        </w:trPr>
        <w:tc>
          <w:tcPr>
            <w:tcW w:type="dxa" w:w="413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958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https://shankar297.github.io/portfolio/ </w:t>
            </w:r>
          </w:p>
        </w:tc>
        <w:tc>
          <w:tcPr>
            <w:tcW w:type="dxa" w:w="54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89229" cy="18796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29" cy="187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5" w:lineRule="auto" w:before="240" w:after="0"/>
        <w:ind w:left="328" w:right="144" w:firstLine="0"/>
        <w:jc w:val="left"/>
      </w:pPr>
      <w:r>
        <w:rPr>
          <w:rFonts w:ascii="Tahoma" w:hAnsi="Tahoma" w:eastAsia="Tahoma"/>
          <w:b/>
          <w:i w:val="0"/>
          <w:color w:val="E26C09"/>
          <w:sz w:val="24"/>
        </w:rPr>
        <w:t xml:space="preserve">Technical Skills </w:t>
      </w:r>
      <w:r>
        <w:br/>
      </w:r>
      <w:r>
        <w:rPr>
          <w:rFonts w:ascii="Tahoma" w:hAnsi="Tahoma" w:eastAsia="Tahoma"/>
          <w:b/>
          <w:i w:val="0"/>
          <w:color w:val="365F91"/>
          <w:sz w:val="22"/>
        </w:rPr>
        <w:t xml:space="preserve">Statistical Modeling: </w:t>
      </w:r>
      <w:r>
        <w:br/>
      </w:r>
      <w:r>
        <w:rPr>
          <w:rFonts w:ascii="Tahoma" w:hAnsi="Tahoma" w:eastAsia="Tahoma"/>
          <w:b w:val="0"/>
          <w:i w:val="0"/>
          <w:color w:val="000000"/>
          <w:sz w:val="18"/>
        </w:rPr>
        <w:t xml:space="preserve">Descriptive Statistics, Inferential Statistics, Hypothesis </w:t>
      </w:r>
      <w:r>
        <w:rPr>
          <w:rFonts w:ascii="Tahoma" w:hAnsi="Tahoma" w:eastAsia="Tahoma"/>
          <w:b w:val="0"/>
          <w:i w:val="0"/>
          <w:color w:val="000000"/>
          <w:sz w:val="18"/>
        </w:rPr>
        <w:t xml:space="preserve">Testing, ANOVA, T-test, Z-test, Exploratory Data Analysis </w:t>
      </w:r>
    </w:p>
    <w:p>
      <w:pPr>
        <w:autoSpaceDN w:val="0"/>
        <w:autoSpaceDE w:val="0"/>
        <w:widowControl/>
        <w:spacing w:line="245" w:lineRule="auto" w:before="238" w:after="0"/>
        <w:ind w:left="328" w:right="0" w:firstLine="0"/>
        <w:jc w:val="left"/>
      </w:pPr>
      <w:r>
        <w:rPr>
          <w:rFonts w:ascii="Tahoma" w:hAnsi="Tahoma" w:eastAsia="Tahoma"/>
          <w:b/>
          <w:i w:val="0"/>
          <w:color w:val="365F91"/>
          <w:sz w:val="22"/>
        </w:rPr>
        <w:t>Machi</w:t>
      </w:r>
      <w:r>
        <w:rPr>
          <w:rFonts w:ascii="Tahoma" w:hAnsi="Tahoma" w:eastAsia="Tahoma"/>
          <w:b/>
          <w:i w:val="0"/>
          <w:color w:val="1F487C"/>
          <w:sz w:val="22"/>
        </w:rPr>
        <w:t xml:space="preserve">ne Learning: </w:t>
      </w:r>
      <w:r>
        <w:br/>
      </w:r>
      <w:r>
        <w:rPr>
          <w:rFonts w:ascii="Tahoma" w:hAnsi="Tahoma" w:eastAsia="Tahoma"/>
          <w:b w:val="0"/>
          <w:i w:val="0"/>
          <w:color w:val="000000"/>
          <w:sz w:val="18"/>
        </w:rPr>
        <w:t xml:space="preserve">Classification Algos: Decision Tree (CART), Random Forest, </w:t>
      </w:r>
      <w:r>
        <w:rPr>
          <w:rFonts w:ascii="Tahoma" w:hAnsi="Tahoma" w:eastAsia="Tahoma"/>
          <w:b w:val="0"/>
          <w:i w:val="0"/>
          <w:color w:val="000000"/>
          <w:sz w:val="18"/>
        </w:rPr>
        <w:t xml:space="preserve">K-Nearest Neighbours (KNN), Support Vector Machines </w:t>
      </w:r>
      <w:r>
        <w:rPr>
          <w:rFonts w:ascii="Tahoma" w:hAnsi="Tahoma" w:eastAsia="Tahoma"/>
          <w:b w:val="0"/>
          <w:i w:val="0"/>
          <w:color w:val="000000"/>
          <w:sz w:val="18"/>
        </w:rPr>
        <w:t xml:space="preserve">(SVM), Logistic Regression, Naive Bayes </w:t>
      </w:r>
      <w:r>
        <w:br/>
      </w:r>
      <w:r>
        <w:rPr>
          <w:rFonts w:ascii="Tahoma" w:hAnsi="Tahoma" w:eastAsia="Tahoma"/>
          <w:b w:val="0"/>
          <w:i w:val="0"/>
          <w:color w:val="000000"/>
          <w:sz w:val="18"/>
        </w:rPr>
        <w:t xml:space="preserve">Regression Algos: Linear Regression </w:t>
      </w:r>
      <w:r>
        <w:br/>
      </w:r>
      <w:r>
        <w:rPr>
          <w:rFonts w:ascii="Tahoma" w:hAnsi="Tahoma" w:eastAsia="Tahoma"/>
          <w:b w:val="0"/>
          <w:i w:val="0"/>
          <w:color w:val="000000"/>
          <w:sz w:val="18"/>
        </w:rPr>
        <w:t xml:space="preserve">Clustering Algos: Hierarchical, Non-hierarchical(K Means) </w:t>
      </w:r>
    </w:p>
    <w:p>
      <w:pPr>
        <w:autoSpaceDN w:val="0"/>
        <w:autoSpaceDE w:val="0"/>
        <w:widowControl/>
        <w:spacing w:line="245" w:lineRule="auto" w:before="264" w:after="98"/>
        <w:ind w:left="328" w:right="1440" w:firstLine="0"/>
        <w:jc w:val="left"/>
      </w:pPr>
      <w:r>
        <w:rPr>
          <w:rFonts w:ascii="Tahoma" w:hAnsi="Tahoma" w:eastAsia="Tahoma"/>
          <w:b/>
          <w:i w:val="0"/>
          <w:color w:val="1F487C"/>
          <w:sz w:val="22"/>
        </w:rPr>
        <w:t xml:space="preserve">Text Analytics and NLP: </w:t>
      </w:r>
      <w:r>
        <w:br/>
      </w:r>
      <w:r>
        <w:rPr>
          <w:rFonts w:ascii="Tahoma" w:hAnsi="Tahoma" w:eastAsia="Tahoma"/>
          <w:b w:val="0"/>
          <w:i w:val="0"/>
          <w:color w:val="000000"/>
          <w:sz w:val="18"/>
        </w:rPr>
        <w:t xml:space="preserve">NLTK, TextBlob, Spacy, TF-IDF Technique </w:t>
      </w:r>
    </w:p>
    <w:p>
      <w:pPr>
        <w:sectPr>
          <w:type w:val="nextColumn"/>
          <w:pgSz w:w="12240" w:h="15840"/>
          <w:pgMar w:top="558" w:right="398" w:bottom="430" w:left="756" w:header="720" w:footer="720" w:gutter="0"/>
          <w:cols w:num="2" w:equalWidth="0">
            <w:col w:w="5926" w:space="0"/>
            <w:col w:w="516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4.00000000000006" w:type="dxa"/>
      </w:tblPr>
      <w:tblGrid>
        <w:gridCol w:w="3695"/>
        <w:gridCol w:w="3695"/>
        <w:gridCol w:w="3695"/>
      </w:tblGrid>
      <w:tr>
        <w:trPr>
          <w:trHeight w:hRule="exact" w:val="216"/>
        </w:trPr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1D1B11"/>
                <w:sz w:val="18"/>
              </w:rPr>
              <w:t>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6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Excellent interpersonal skills, confident and poised in </w:t>
            </w:r>
          </w:p>
        </w:tc>
        <w:tc>
          <w:tcPr>
            <w:tcW w:type="dxa" w:w="5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0" w:after="0"/>
              <w:ind w:left="650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1F487C"/>
                <w:sz w:val="22"/>
              </w:rPr>
              <w:t xml:space="preserve">Deep Learning: </w:t>
            </w:r>
          </w:p>
        </w:tc>
      </w:tr>
      <w:tr>
        <w:trPr>
          <w:trHeight w:hRule="exact" w:val="192"/>
        </w:trPr>
        <w:tc>
          <w:tcPr>
            <w:tcW w:type="dxa" w:w="3695"/>
            <w:vMerge/>
            <w:tcBorders/>
          </w:tcPr>
          <w:p/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6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>interaction with individuals at all levels.</w:t>
            </w:r>
          </w:p>
        </w:tc>
        <w:tc>
          <w:tcPr>
            <w:tcW w:type="dxa" w:w="369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3695"/>
            <w:vMerge/>
            <w:tcBorders/>
          </w:tcPr>
          <w:p/>
        </w:tc>
        <w:tc>
          <w:tcPr>
            <w:tcW w:type="dxa" w:w="3695"/>
            <w:vMerge/>
            <w:tcBorders/>
          </w:tcPr>
          <w:p/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50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Artificial Neural Networks (ANNs), Convolutional Neural </w:t>
            </w:r>
          </w:p>
        </w:tc>
      </w:tr>
    </w:tbl>
    <w:p>
      <w:pPr>
        <w:autoSpaceDN w:val="0"/>
        <w:autoSpaceDE w:val="0"/>
        <w:widowControl/>
        <w:spacing w:line="240" w:lineRule="auto" w:before="2" w:after="142"/>
        <w:ind w:left="0" w:right="2092" w:firstLine="0"/>
        <w:jc w:val="right"/>
      </w:pPr>
      <w:r>
        <w:rPr>
          <w:rFonts w:ascii="Tahoma" w:hAnsi="Tahoma" w:eastAsia="Tahoma"/>
          <w:b w:val="0"/>
          <w:i w:val="0"/>
          <w:color w:val="000000"/>
          <w:sz w:val="18"/>
        </w:rPr>
        <w:t xml:space="preserve">Networks (CNNs), TensorFlow 2.x </w:t>
      </w:r>
    </w:p>
    <w:p>
      <w:pPr>
        <w:sectPr>
          <w:type w:val="continuous"/>
          <w:pgSz w:w="12240" w:h="15840"/>
          <w:pgMar w:top="558" w:right="398" w:bottom="430" w:left="7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4"/>
        <w:ind w:left="0" w:right="3456" w:firstLine="0"/>
        <w:jc w:val="left"/>
      </w:pPr>
      <w:r>
        <w:rPr>
          <w:rFonts w:ascii="Tahoma" w:hAnsi="Tahoma" w:eastAsia="Tahoma"/>
          <w:b/>
          <w:i w:val="0"/>
          <w:color w:val="000000"/>
          <w:sz w:val="24"/>
        </w:rPr>
        <w:t>iNeuron</w:t>
      </w:r>
      <w:r>
        <w:rPr>
          <w:rFonts w:ascii="Tahoma" w:hAnsi="Tahoma" w:eastAsia="Tahoma"/>
          <w:b/>
          <w:i w:val="0"/>
          <w:color w:val="000000"/>
          <w:sz w:val="28"/>
        </w:rPr>
        <w:t xml:space="preserve"> – </w:t>
      </w:r>
      <w:r>
        <w:rPr>
          <w:rFonts w:ascii="Tahoma" w:hAnsi="Tahoma" w:eastAsia="Tahoma"/>
          <w:b/>
          <w:i w:val="0"/>
          <w:color w:val="515151"/>
          <w:sz w:val="22"/>
        </w:rPr>
        <w:t xml:space="preserve">Bangalore </w:t>
      </w:r>
      <w:r>
        <w:br/>
      </w:r>
      <w:r>
        <w:rPr>
          <w:rFonts w:ascii="Calibri" w:hAnsi="Calibri" w:eastAsia="Calibri"/>
          <w:b w:val="0"/>
          <w:i w:val="0"/>
          <w:color w:val="1D1B11"/>
          <w:sz w:val="22"/>
        </w:rPr>
        <w:t xml:space="preserve">Aug 2021 – Jan 2022 </w:t>
      </w:r>
      <w:r>
        <w:br/>
      </w:r>
      <w:r>
        <w:rPr>
          <w:rFonts w:ascii="Calibri" w:hAnsi="Calibri" w:eastAsia="Calibri"/>
          <w:b w:val="0"/>
          <w:i w:val="0"/>
          <w:color w:val="1D1B11"/>
          <w:sz w:val="22"/>
        </w:rPr>
        <w:t xml:space="preserve">Machine Learning Intern </w:t>
      </w:r>
      <w:r>
        <w:br/>
      </w:r>
      <w:r>
        <w:rPr>
          <w:rFonts w:ascii="Calibri" w:hAnsi="Calibri" w:eastAsia="Calibri"/>
          <w:b w:val="0"/>
          <w:i w:val="0"/>
          <w:color w:val="1D1B11"/>
          <w:sz w:val="22"/>
        </w:rPr>
        <w:t xml:space="preserve">Responsibilities: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4.00000000000006" w:type="dxa"/>
      </w:tblPr>
      <w:tblGrid>
        <w:gridCol w:w="1386"/>
        <w:gridCol w:w="1386"/>
        <w:gridCol w:w="1386"/>
        <w:gridCol w:w="1386"/>
        <w:gridCol w:w="1386"/>
        <w:gridCol w:w="1386"/>
        <w:gridCol w:w="1386"/>
        <w:gridCol w:w="1386"/>
      </w:tblGrid>
      <w:tr>
        <w:trPr>
          <w:trHeight w:hRule="exact" w:val="220"/>
        </w:trPr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2" w:after="0"/>
              <w:ind w:left="144" w:right="0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234060"/>
                <w:sz w:val="18"/>
              </w:rPr>
              <w:t>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234060"/>
                <w:sz w:val="18"/>
              </w:rPr>
              <w:t></w:t>
            </w:r>
          </w:p>
          <w:p>
            <w:pPr>
              <w:autoSpaceDN w:val="0"/>
              <w:autoSpaceDE w:val="0"/>
              <w:widowControl/>
              <w:spacing w:line="240" w:lineRule="auto" w:before="234" w:after="0"/>
              <w:ind w:left="0" w:right="0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234060"/>
                <w:sz w:val="18"/>
              </w:rPr>
              <w:t></w:t>
            </w:r>
          </w:p>
        </w:tc>
        <w:tc>
          <w:tcPr>
            <w:tcW w:type="dxa" w:w="53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>The main goal is to predict the risk of cultivating Thyroid disease.</w:t>
            </w:r>
          </w:p>
        </w:tc>
      </w:tr>
      <w:tr>
        <w:trPr>
          <w:trHeight w:hRule="exact" w:val="216"/>
        </w:trPr>
        <w:tc>
          <w:tcPr>
            <w:tcW w:type="dxa" w:w="1386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Worked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on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Data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Exploration,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Data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Cleaning,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Feature </w:t>
            </w:r>
          </w:p>
        </w:tc>
      </w:tr>
      <w:tr>
        <w:trPr>
          <w:trHeight w:hRule="exact" w:val="714"/>
        </w:trPr>
        <w:tc>
          <w:tcPr>
            <w:tcW w:type="dxa" w:w="1386"/>
            <w:vMerge/>
            <w:tcBorders/>
          </w:tcPr>
          <w:p/>
        </w:tc>
        <w:tc>
          <w:tcPr>
            <w:tcW w:type="dxa" w:w="53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36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Engineering, Model Building, and Model Testing.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Predicting the Thyroid disease through different classification </w:t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algorithms and accepting the model based on available metrics. </w:t>
            </w:r>
          </w:p>
        </w:tc>
      </w:tr>
    </w:tbl>
    <w:p>
      <w:pPr>
        <w:autoSpaceDN w:val="0"/>
        <w:autoSpaceDE w:val="0"/>
        <w:widowControl/>
        <w:spacing w:line="245" w:lineRule="auto" w:before="532" w:after="0"/>
        <w:ind w:left="108" w:right="3312" w:firstLine="0"/>
        <w:jc w:val="left"/>
      </w:pPr>
      <w:r>
        <w:rPr>
          <w:rFonts w:ascii="Tahoma" w:hAnsi="Tahoma" w:eastAsia="Tahoma"/>
          <w:b/>
          <w:i w:val="0"/>
          <w:color w:val="000000"/>
          <w:sz w:val="23"/>
        </w:rPr>
        <w:t xml:space="preserve">The Spark Foundation </w:t>
      </w:r>
      <w:r>
        <w:br/>
      </w:r>
      <w:r>
        <w:rPr>
          <w:rFonts w:ascii="Calibri" w:hAnsi="Calibri" w:eastAsia="Calibri"/>
          <w:b w:val="0"/>
          <w:i w:val="0"/>
          <w:color w:val="1D1B11"/>
          <w:sz w:val="22"/>
        </w:rPr>
        <w:t xml:space="preserve">Aug 2021 – Aug 2021 </w:t>
      </w:r>
      <w:r>
        <w:br/>
      </w:r>
      <w:r>
        <w:rPr>
          <w:rFonts w:ascii="Calibri" w:hAnsi="Calibri" w:eastAsia="Calibri"/>
          <w:b w:val="0"/>
          <w:i w:val="0"/>
          <w:color w:val="1D1B11"/>
          <w:sz w:val="22"/>
        </w:rPr>
        <w:t xml:space="preserve">Machine Learning Intern </w:t>
      </w:r>
      <w:r>
        <w:br/>
      </w:r>
      <w:r>
        <w:rPr>
          <w:rFonts w:ascii="Calibri" w:hAnsi="Calibri" w:eastAsia="Calibri"/>
          <w:b w:val="0"/>
          <w:i w:val="0"/>
          <w:color w:val="1D1B11"/>
          <w:sz w:val="22"/>
        </w:rPr>
        <w:t xml:space="preserve">Responsibilities: </w:t>
      </w:r>
    </w:p>
    <w:p>
      <w:pPr>
        <w:sectPr>
          <w:type w:val="continuous"/>
          <w:pgSz w:w="12240" w:h="15840"/>
          <w:pgMar w:top="558" w:right="398" w:bottom="430" w:left="756" w:header="720" w:footer="720" w:gutter="0"/>
          <w:cols w:num="2" w:equalWidth="0">
            <w:col w:w="6041" w:space="0"/>
            <w:col w:w="504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12" w:right="288" w:firstLine="0"/>
        <w:jc w:val="left"/>
      </w:pPr>
      <w:r>
        <w:rPr>
          <w:rFonts w:ascii="Tahoma" w:hAnsi="Tahoma" w:eastAsia="Tahoma"/>
          <w:b/>
          <w:i w:val="0"/>
          <w:color w:val="1F487C"/>
          <w:sz w:val="22"/>
        </w:rPr>
        <w:t xml:space="preserve">Visualization: </w:t>
      </w:r>
      <w:r>
        <w:br/>
      </w:r>
      <w:r>
        <w:rPr>
          <w:rFonts w:ascii="Tahoma" w:hAnsi="Tahoma" w:eastAsia="Tahoma"/>
          <w:b w:val="0"/>
          <w:i w:val="0"/>
          <w:color w:val="000000"/>
          <w:sz w:val="18"/>
        </w:rPr>
        <w:t xml:space="preserve">Tableau, AWS Quicksight, PowerBI, Seaborn, Matplotlib </w:t>
      </w:r>
    </w:p>
    <w:p>
      <w:pPr>
        <w:autoSpaceDN w:val="0"/>
        <w:autoSpaceDE w:val="0"/>
        <w:widowControl/>
        <w:spacing w:line="245" w:lineRule="auto" w:before="238" w:after="0"/>
        <w:ind w:left="212" w:right="1872" w:firstLine="0"/>
        <w:jc w:val="left"/>
      </w:pPr>
      <w:r>
        <w:rPr>
          <w:rFonts w:ascii="Tahoma" w:hAnsi="Tahoma" w:eastAsia="Tahoma"/>
          <w:b/>
          <w:i w:val="0"/>
          <w:color w:val="1F487C"/>
          <w:sz w:val="22"/>
        </w:rPr>
        <w:t xml:space="preserve">Programming Languages: </w:t>
      </w:r>
      <w:r>
        <w:rPr>
          <w:rFonts w:ascii="Tahoma" w:hAnsi="Tahoma" w:eastAsia="Tahoma"/>
          <w:b w:val="0"/>
          <w:i w:val="0"/>
          <w:color w:val="000000"/>
          <w:sz w:val="18"/>
        </w:rPr>
        <w:t xml:space="preserve">Python, R(basic) </w:t>
      </w:r>
    </w:p>
    <w:p>
      <w:pPr>
        <w:autoSpaceDN w:val="0"/>
        <w:autoSpaceDE w:val="0"/>
        <w:widowControl/>
        <w:spacing w:line="245" w:lineRule="auto" w:before="264" w:after="0"/>
        <w:ind w:left="212" w:right="3456" w:firstLine="0"/>
        <w:jc w:val="left"/>
      </w:pPr>
      <w:r>
        <w:rPr>
          <w:rFonts w:ascii="Tahoma" w:hAnsi="Tahoma" w:eastAsia="Tahoma"/>
          <w:b/>
          <w:i w:val="0"/>
          <w:color w:val="1F487C"/>
          <w:sz w:val="22"/>
        </w:rPr>
        <w:t xml:space="preserve">Databases: </w:t>
      </w:r>
      <w:r>
        <w:br/>
      </w:r>
      <w:r>
        <w:rPr>
          <w:rFonts w:ascii="Tahoma" w:hAnsi="Tahoma" w:eastAsia="Tahoma"/>
          <w:b w:val="0"/>
          <w:i w:val="0"/>
          <w:color w:val="000000"/>
          <w:sz w:val="18"/>
        </w:rPr>
        <w:t xml:space="preserve">SQL </w:t>
      </w:r>
    </w:p>
    <w:p>
      <w:pPr>
        <w:autoSpaceDN w:val="0"/>
        <w:autoSpaceDE w:val="0"/>
        <w:widowControl/>
        <w:spacing w:line="245" w:lineRule="auto" w:before="214" w:after="0"/>
        <w:ind w:left="212" w:right="3600" w:firstLine="0"/>
        <w:jc w:val="left"/>
      </w:pPr>
      <w:r>
        <w:rPr>
          <w:rFonts w:ascii="Tahoma" w:hAnsi="Tahoma" w:eastAsia="Tahoma"/>
          <w:b/>
          <w:i w:val="0"/>
          <w:color w:val="1F487C"/>
          <w:sz w:val="22"/>
        </w:rPr>
        <w:t xml:space="preserve">Big Data: </w:t>
      </w:r>
      <w:r>
        <w:br/>
      </w:r>
      <w:r>
        <w:rPr>
          <w:rFonts w:ascii="Tahoma" w:hAnsi="Tahoma" w:eastAsia="Tahoma"/>
          <w:b w:val="0"/>
          <w:i w:val="0"/>
          <w:color w:val="000000"/>
          <w:sz w:val="18"/>
        </w:rPr>
        <w:t xml:space="preserve">Hadoop, Spark </w:t>
      </w:r>
    </w:p>
    <w:p>
      <w:pPr>
        <w:autoSpaceDN w:val="0"/>
        <w:autoSpaceDE w:val="0"/>
        <w:widowControl/>
        <w:spacing w:line="245" w:lineRule="auto" w:before="216" w:after="0"/>
        <w:ind w:left="212" w:right="144" w:firstLine="0"/>
        <w:jc w:val="left"/>
      </w:pPr>
      <w:r>
        <w:rPr>
          <w:rFonts w:ascii="Tahoma" w:hAnsi="Tahoma" w:eastAsia="Tahoma"/>
          <w:b/>
          <w:i w:val="0"/>
          <w:color w:val="1F487C"/>
          <w:sz w:val="22"/>
        </w:rPr>
        <w:t xml:space="preserve">Deployment Techniques: </w:t>
      </w:r>
      <w:r>
        <w:br/>
      </w:r>
      <w:r>
        <w:rPr>
          <w:rFonts w:ascii="Tahoma" w:hAnsi="Tahoma" w:eastAsia="Tahoma"/>
          <w:b w:val="0"/>
          <w:i w:val="0"/>
          <w:color w:val="000000"/>
          <w:sz w:val="18"/>
        </w:rPr>
        <w:t xml:space="preserve">Deployment on various cloud platforms like AWS, Heroku </w:t>
      </w:r>
    </w:p>
    <w:p>
      <w:pPr>
        <w:autoSpaceDN w:val="0"/>
        <w:autoSpaceDE w:val="0"/>
        <w:widowControl/>
        <w:spacing w:line="240" w:lineRule="auto" w:before="34" w:after="210"/>
        <w:ind w:left="212" w:right="0" w:firstLine="0"/>
        <w:jc w:val="left"/>
      </w:pPr>
      <w:r>
        <w:rPr>
          <w:rFonts w:ascii="Tahoma" w:hAnsi="Tahoma" w:eastAsia="Tahoma"/>
          <w:b w:val="0"/>
          <w:i w:val="0"/>
          <w:color w:val="000000"/>
          <w:sz w:val="18"/>
        </w:rPr>
        <w:t xml:space="preserve">Using Flask, Streamlit </w:t>
      </w:r>
    </w:p>
    <w:p>
      <w:pPr>
        <w:sectPr>
          <w:type w:val="nextColumn"/>
          <w:pgSz w:w="12240" w:h="15840"/>
          <w:pgMar w:top="558" w:right="398" w:bottom="430" w:left="756" w:header="720" w:footer="720" w:gutter="0"/>
          <w:cols w:num="2" w:equalWidth="0">
            <w:col w:w="6041" w:space="0"/>
            <w:col w:w="504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4.00000000000006" w:type="dxa"/>
      </w:tblPr>
      <w:tblGrid>
        <w:gridCol w:w="3695"/>
        <w:gridCol w:w="3695"/>
        <w:gridCol w:w="3695"/>
      </w:tblGrid>
      <w:tr>
        <w:trPr>
          <w:trHeight w:hRule="exact" w:val="206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112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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4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Perform Exploratory Data Analysis on datasets to </w:t>
            </w:r>
          </w:p>
        </w:tc>
        <w:tc>
          <w:tcPr>
            <w:tcW w:type="dxa" w:w="5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206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000000"/>
                <w:sz w:val="22"/>
              </w:rPr>
              <w:t xml:space="preserve">I </w:t>
            </w:r>
            <w:r>
              <w:rPr>
                <w:rFonts w:ascii="Tahoma" w:hAnsi="Tahoma" w:eastAsia="Tahoma"/>
                <w:b/>
                <w:i w:val="0"/>
                <w:color w:val="1F487C"/>
                <w:sz w:val="22"/>
              </w:rPr>
              <w:t>Miscellaneous</w:t>
            </w:r>
          </w:p>
        </w:tc>
      </w:tr>
      <w:tr>
        <w:trPr>
          <w:trHeight w:hRule="exact" w:val="13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6" w:after="0"/>
              <w:ind w:left="0" w:right="112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</w:t>
            </w:r>
          </w:p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44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understand the trend of the data. </w:t>
            </w:r>
          </w:p>
        </w:tc>
        <w:tc>
          <w:tcPr>
            <w:tcW w:type="dxa" w:w="3695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3695"/>
            <w:vMerge/>
            <w:tcBorders/>
          </w:tcPr>
          <w:p/>
        </w:tc>
        <w:tc>
          <w:tcPr>
            <w:tcW w:type="dxa" w:w="3695"/>
            <w:vMerge/>
            <w:tcBorders/>
          </w:tcPr>
          <w:p/>
        </w:tc>
        <w:tc>
          <w:tcPr>
            <w:tcW w:type="dxa" w:w="5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4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AWS Glue, Google Big Query, AWS Sagemaker, MSK </w:t>
            </w:r>
          </w:p>
        </w:tc>
      </w:tr>
      <w:tr>
        <w:trPr>
          <w:trHeight w:hRule="exact" w:val="206"/>
        </w:trPr>
        <w:tc>
          <w:tcPr>
            <w:tcW w:type="dxa" w:w="3695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4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To find out the best suitable models for Regression and </w:t>
            </w:r>
          </w:p>
        </w:tc>
        <w:tc>
          <w:tcPr>
            <w:tcW w:type="dxa" w:w="3695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3695"/>
            <w:vMerge/>
            <w:tcBorders/>
          </w:tcPr>
          <w:p/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44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predictive analysis. </w:t>
            </w:r>
          </w:p>
        </w:tc>
        <w:tc>
          <w:tcPr>
            <w:tcW w:type="dxa" w:w="5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4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Kafka, Jira</w:t>
            </w:r>
          </w:p>
        </w:tc>
      </w:tr>
      <w:tr>
        <w:trPr>
          <w:trHeight w:hRule="exact" w:val="98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0" w:right="112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</w:t>
            </w:r>
          </w:p>
        </w:tc>
        <w:tc>
          <w:tcPr>
            <w:tcW w:type="dxa" w:w="3695"/>
            <w:vMerge/>
            <w:tcBorders/>
          </w:tcPr>
          <w:p/>
        </w:tc>
        <w:tc>
          <w:tcPr>
            <w:tcW w:type="dxa" w:w="369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695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Used Various visualization libraries and tools for presenting </w:t>
            </w:r>
          </w:p>
        </w:tc>
        <w:tc>
          <w:tcPr>
            <w:tcW w:type="dxa" w:w="369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4" w:after="0"/>
              <w:ind w:left="0" w:right="112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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44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data. </w:t>
            </w:r>
          </w:p>
        </w:tc>
        <w:tc>
          <w:tcPr>
            <w:tcW w:type="dxa" w:w="5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8" w:after="0"/>
              <w:ind w:left="490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E26C09"/>
                <w:sz w:val="24"/>
              </w:rPr>
              <w:t xml:space="preserve">Education </w:t>
            </w:r>
          </w:p>
        </w:tc>
      </w:tr>
      <w:tr>
        <w:trPr>
          <w:trHeight w:hRule="exact" w:val="204"/>
        </w:trPr>
        <w:tc>
          <w:tcPr>
            <w:tcW w:type="dxa" w:w="3695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44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Propose solutions and strategies to various business </w:t>
            </w:r>
          </w:p>
        </w:tc>
        <w:tc>
          <w:tcPr>
            <w:tcW w:type="dxa" w:w="369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695"/>
            <w:vMerge/>
            <w:tcBorders/>
          </w:tcPr>
          <w:p/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144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challenges. </w:t>
            </w:r>
          </w:p>
        </w:tc>
        <w:tc>
          <w:tcPr>
            <w:tcW w:type="dxa" w:w="3695"/>
            <w:vMerge/>
            <w:tcBorders/>
          </w:tcPr>
          <w:p/>
        </w:tc>
      </w:tr>
      <w:tr>
        <w:trPr>
          <w:trHeight w:hRule="exact" w:val="1260"/>
        </w:trPr>
        <w:tc>
          <w:tcPr>
            <w:tcW w:type="dxa" w:w="3695"/>
            <w:vMerge/>
            <w:tcBorders/>
          </w:tcPr>
          <w:p/>
        </w:tc>
        <w:tc>
          <w:tcPr>
            <w:tcW w:type="dxa" w:w="3695"/>
            <w:vMerge/>
            <w:tcBorders/>
          </w:tcPr>
          <w:p/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93.9999999999998" w:type="dxa"/>
            </w:tblPr>
            <w:tblGrid>
              <w:gridCol w:w="5300"/>
            </w:tblGrid>
            <w:tr>
              <w:trPr>
                <w:trHeight w:hRule="exact" w:val="1250"/>
              </w:trPr>
              <w:tc>
                <w:tcPr>
                  <w:tcW w:type="dxa" w:w="4804"/>
                  <w:tcBorders>
                    <w:start w:sz="3.199999999999818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02" w:val="left"/>
                    </w:tabs>
                    <w:autoSpaceDE w:val="0"/>
                    <w:widowControl/>
                    <w:spacing w:line="245" w:lineRule="auto" w:before="42" w:after="0"/>
                    <w:ind w:left="104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Matoshri College of Engineering, Nashik </w:t>
                  </w:r>
                  <w:r>
                    <w:br/>
                  </w:r>
                  <w:r>
                    <w:rPr>
                      <w:rFonts w:ascii="Tahoma" w:hAnsi="Tahoma" w:eastAsia="Tahoma"/>
                      <w:b w:val="0"/>
                      <w:i w:val="0"/>
                      <w:color w:val="000000"/>
                      <w:sz w:val="18"/>
                    </w:rPr>
                    <w:t xml:space="preserve">Bachelor of Engineering in Mechanical Engineering </w:t>
                  </w:r>
                  <w:r>
                    <w:rPr>
                      <w:rFonts w:ascii="Tahoma" w:hAnsi="Tahoma" w:eastAsia="Tahoma"/>
                      <w:b/>
                      <w:i w:val="0"/>
                      <w:color w:val="000000"/>
                      <w:sz w:val="18"/>
                    </w:rPr>
                    <w:t xml:space="preserve">Learnbay Academy, Bangalore </w:t>
                  </w:r>
                  <w:r>
                    <w:br/>
                  </w:r>
                  <w:r>
                    <w:rPr>
                      <w:rFonts w:ascii="Tahoma" w:hAnsi="Tahoma" w:eastAsia="Tahoma"/>
                      <w:b w:val="0"/>
                      <w:i w:val="0"/>
                      <w:color w:val="000000"/>
                      <w:sz w:val="18"/>
                    </w:rPr>
                    <w:t xml:space="preserve">Full Stack Data Science and Artificial Intelligence </w:t>
                  </w:r>
                  <w:r>
                    <w:rPr>
                      <w:rFonts w:ascii="Tahoma" w:hAnsi="Tahoma" w:eastAsia="Tahoma"/>
                      <w:b w:val="0"/>
                      <w:i w:val="0"/>
                      <w:color w:val="000000"/>
                      <w:sz w:val="18"/>
                    </w:rPr>
                    <w:t xml:space="preserve">Program in association with IBM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558" w:right="398" w:bottom="430" w:left="7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4470400</wp:posOffset>
            </wp:positionH>
            <wp:positionV relativeFrom="page">
              <wp:posOffset>5803900</wp:posOffset>
            </wp:positionV>
            <wp:extent cx="2705100" cy="14732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7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484" w:right="646" w:bottom="1230" w:left="756" w:header="720" w:footer="720" w:gutter="0"/>
          <w:cols/>
          <w:docGrid w:linePitch="360"/>
        </w:sectPr>
      </w:pPr>
    </w:p>
    <w:p>
      <w:pPr>
        <w:autoSpaceDN w:val="0"/>
        <w:tabs>
          <w:tab w:pos="324" w:val="left"/>
        </w:tabs>
        <w:autoSpaceDE w:val="0"/>
        <w:widowControl/>
        <w:spacing w:line="245" w:lineRule="auto" w:before="0" w:after="0"/>
        <w:ind w:left="0" w:right="2304" w:firstLine="0"/>
        <w:jc w:val="left"/>
      </w:pPr>
      <w:r>
        <w:rPr>
          <w:rFonts w:ascii="Tahoma" w:hAnsi="Tahoma" w:eastAsia="Tahoma"/>
          <w:b/>
          <w:i w:val="0"/>
          <w:color w:val="E26C09"/>
          <w:sz w:val="24"/>
        </w:rPr>
        <w:t xml:space="preserve">Certification &amp; POC </w:t>
      </w:r>
      <w:r>
        <w:br/>
      </w:r>
      <w:r>
        <w:tab/>
      </w:r>
      <w:r>
        <w:rPr>
          <w:rFonts w:ascii="Tahoma" w:hAnsi="Tahoma" w:eastAsia="Tahoma"/>
          <w:b/>
          <w:i w:val="0"/>
          <w:color w:val="1D1B11"/>
          <w:sz w:val="22"/>
        </w:rPr>
        <w:t xml:space="preserve"> Data Science And AI Training </w:t>
      </w:r>
    </w:p>
    <w:p>
      <w:pPr>
        <w:autoSpaceDN w:val="0"/>
        <w:autoSpaceDE w:val="0"/>
        <w:widowControl/>
        <w:spacing w:line="197" w:lineRule="auto" w:before="4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1D1B11"/>
          <w:sz w:val="22"/>
        </w:rPr>
        <w:t>Dec 2020– Jan 2022</w:t>
      </w:r>
    </w:p>
    <w:p>
      <w:pPr>
        <w:autoSpaceDN w:val="0"/>
        <w:autoSpaceDE w:val="0"/>
        <w:widowControl/>
        <w:spacing w:line="240" w:lineRule="auto" w:before="224" w:after="0"/>
        <w:ind w:left="0" w:right="0" w:firstLine="0"/>
        <w:jc w:val="left"/>
      </w:pPr>
      <w:r>
        <w:rPr>
          <w:rFonts w:ascii="Tahoma" w:hAnsi="Tahoma" w:eastAsia="Tahoma"/>
          <w:b/>
          <w:i w:val="0"/>
          <w:color w:val="000000"/>
          <w:sz w:val="18"/>
        </w:rPr>
        <w:t xml:space="preserve">Project: Crop Recommendation Engine. </w:t>
      </w:r>
    </w:p>
    <w:p>
      <w:pPr>
        <w:autoSpaceDN w:val="0"/>
        <w:autoSpaceDE w:val="0"/>
        <w:widowControl/>
        <w:spacing w:line="197" w:lineRule="auto" w:before="36" w:after="22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FF"/>
          <w:sz w:val="18"/>
          <w:u w:val="single"/>
        </w:rPr>
        <w:hyperlink r:id="rId15" w:history="1">
          <w:r>
            <w:rPr>
              <w:rStyle w:val="Hyperlink"/>
            </w:rPr>
            <w:t xml:space="preserve">GitHub Link </w:t>
          </w:r>
        </w:hyperlink>
      </w:r>
      <w:r>
        <w:rPr>
          <w:rFonts w:ascii="Calibri" w:hAnsi="Calibri" w:eastAsia="Calibri"/>
          <w:b w:val="0"/>
          <w:i w:val="0"/>
          <w:color w:val="0000FF"/>
          <w:sz w:val="18"/>
          <w:u w:val="single"/>
        </w:rPr>
        <w:t xml:space="preserve">  </w:t>
      </w:r>
      <w:r>
        <w:rPr>
          <w:rFonts w:ascii="Calibri" w:hAnsi="Calibri" w:eastAsia="Calibri"/>
          <w:b w:val="0"/>
          <w:i w:val="0"/>
          <w:color w:val="0000FF"/>
          <w:sz w:val="18"/>
          <w:u w:val="single"/>
        </w:rPr>
        <w:hyperlink r:id="rId16" w:history="1">
          <w:r>
            <w:rPr>
              <w:rStyle w:val="Hyperlink"/>
            </w:rPr>
            <w:t xml:space="preserve"> Heroku Link</w:t>
          </w:r>
        </w:hyperlink>
      </w:r>
      <w:r>
        <w:rPr>
          <w:rFonts w:ascii="Calibri" w:hAnsi="Calibri" w:eastAsia="Calibri"/>
          <w:b w:val="0"/>
          <w:i w:val="0"/>
          <w:color w:val="0000FF"/>
          <w:sz w:val="18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4.00000000000006" w:type="dxa"/>
      </w:tblPr>
      <w:tblGrid>
        <w:gridCol w:w="5419"/>
        <w:gridCol w:w="5419"/>
      </w:tblGrid>
      <w:tr>
        <w:trPr>
          <w:trHeight w:hRule="exact" w:val="456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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Create a data model that recommends the best suitable crop </w:t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based on some input features such as the ratio of nitrogen 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720" w:right="144" w:firstLine="0"/>
        <w:jc w:val="left"/>
      </w:pPr>
      <w:r>
        <w:rPr>
          <w:rFonts w:ascii="Tahoma" w:hAnsi="Tahoma" w:eastAsia="Tahoma"/>
          <w:b w:val="0"/>
          <w:i w:val="0"/>
          <w:color w:val="000000"/>
          <w:sz w:val="18"/>
        </w:rPr>
        <w:t xml:space="preserve">content in the soil, temperature, ph value of soil and humidity, </w:t>
      </w:r>
      <w:r>
        <w:rPr>
          <w:rFonts w:ascii="Tahoma" w:hAnsi="Tahoma" w:eastAsia="Tahoma"/>
          <w:b w:val="0"/>
          <w:i w:val="0"/>
          <w:color w:val="000000"/>
          <w:sz w:val="18"/>
        </w:rPr>
        <w:t>etc.</w:t>
      </w:r>
    </w:p>
    <w:p>
      <w:pPr>
        <w:sectPr>
          <w:type w:val="continuous"/>
          <w:pgSz w:w="12240" w:h="15840"/>
          <w:pgMar w:top="484" w:right="646" w:bottom="1230" w:left="756" w:header="720" w:footer="720" w:gutter="0"/>
          <w:cols w:num="2" w:equalWidth="0">
            <w:col w:w="6041" w:space="0"/>
            <w:col w:w="4796" w:space="0"/>
          </w:cols>
          <w:docGrid w:linePitch="360"/>
        </w:sectPr>
      </w:pPr>
    </w:p>
    <w:p>
      <w:pPr>
        <w:autoSpaceDN w:val="0"/>
        <w:tabs>
          <w:tab w:pos="660" w:val="left"/>
        </w:tabs>
        <w:autoSpaceDE w:val="0"/>
        <w:widowControl/>
        <w:spacing w:line="266" w:lineRule="auto" w:before="0" w:after="0"/>
        <w:ind w:left="212" w:right="1152" w:firstLine="0"/>
        <w:jc w:val="left"/>
      </w:pPr>
      <w:r>
        <w:rPr>
          <w:rFonts w:ascii="Tahoma" w:hAnsi="Tahoma" w:eastAsia="Tahoma"/>
          <w:b/>
          <w:i w:val="0"/>
          <w:color w:val="167594"/>
          <w:sz w:val="24"/>
        </w:rPr>
        <w:t xml:space="preserve">Course </w:t>
      </w:r>
      <w:r>
        <w:br/>
      </w:r>
      <w:r>
        <w:rPr>
          <w:rFonts w:ascii="Tahoma" w:hAnsi="Tahoma" w:eastAsia="Tahoma"/>
          <w:b/>
          <w:i w:val="0"/>
          <w:color w:val="000000"/>
          <w:sz w:val="18"/>
        </w:rPr>
        <w:t xml:space="preserve">Course by ISRO(IIRS) </w:t>
      </w:r>
      <w:r>
        <w:br/>
      </w:r>
      <w:r>
        <w:rPr>
          <w:rFonts w:ascii="Tahoma" w:hAnsi="Tahoma" w:eastAsia="Tahoma"/>
          <w:b w:val="0"/>
          <w:i w:val="0"/>
          <w:color w:val="000000"/>
          <w:sz w:val="18"/>
        </w:rPr>
        <w:t xml:space="preserve"> Machine Learning to Deep Learning </w:t>
      </w:r>
    </w:p>
    <w:p>
      <w:pPr>
        <w:autoSpaceDN w:val="0"/>
        <w:autoSpaceDE w:val="0"/>
        <w:widowControl/>
        <w:spacing w:line="240" w:lineRule="auto" w:before="280" w:after="24"/>
        <w:ind w:left="212" w:right="0" w:firstLine="0"/>
        <w:jc w:val="left"/>
      </w:pPr>
      <w:r>
        <w:rPr>
          <w:rFonts w:ascii="Tahoma" w:hAnsi="Tahoma" w:eastAsia="Tahoma"/>
          <w:b/>
          <w:i w:val="0"/>
          <w:color w:val="167594"/>
          <w:sz w:val="24"/>
        </w:rPr>
        <w:t xml:space="preserve">Awards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2.00000000000045" w:type="dxa"/>
      </w:tblPr>
      <w:tblGrid>
        <w:gridCol w:w="5419"/>
        <w:gridCol w:w="5419"/>
      </w:tblGrid>
      <w:tr>
        <w:trPr>
          <w:trHeight w:hRule="exact" w:val="51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40" w:after="0"/>
              <w:ind w:left="288" w:right="90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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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110" w:right="288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First in Roborace at Tech-Feast 2017. </w:t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First prize in Drama at Jamboree 2018. </w:t>
            </w:r>
          </w:p>
        </w:tc>
      </w:tr>
    </w:tbl>
    <w:p>
      <w:pPr>
        <w:autoSpaceDN w:val="0"/>
        <w:autoSpaceDE w:val="0"/>
        <w:widowControl/>
        <w:spacing w:line="240" w:lineRule="auto" w:before="226" w:after="36"/>
        <w:ind w:left="212" w:right="0" w:firstLine="0"/>
        <w:jc w:val="left"/>
      </w:pPr>
      <w:r>
        <w:rPr>
          <w:rFonts w:ascii="Tahoma" w:hAnsi="Tahoma" w:eastAsia="Tahoma"/>
          <w:b/>
          <w:i w:val="0"/>
          <w:color w:val="167594"/>
          <w:sz w:val="24"/>
        </w:rPr>
        <w:t xml:space="preserve">Extra-Curricular </w:t>
      </w:r>
    </w:p>
    <w:p>
      <w:pPr>
        <w:sectPr>
          <w:type w:val="nextColumn"/>
          <w:pgSz w:w="12240" w:h="15840"/>
          <w:pgMar w:top="484" w:right="646" w:bottom="1230" w:left="756" w:header="720" w:footer="720" w:gutter="0"/>
          <w:cols w:num="2" w:equalWidth="0">
            <w:col w:w="6041" w:space="0"/>
            <w:col w:w="479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4.00000000000006" w:type="dxa"/>
      </w:tblPr>
      <w:tblGrid>
        <w:gridCol w:w="2709"/>
        <w:gridCol w:w="2709"/>
        <w:gridCol w:w="2709"/>
        <w:gridCol w:w="2709"/>
      </w:tblGrid>
      <w:tr>
        <w:trPr>
          <w:trHeight w:hRule="exact" w:val="217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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36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Perform Data Cleaning, Feature Engineering, Model Building,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9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7"/>
              </w:rPr>
              <w:t>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10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Volunteered for Bike Mania at Tech-Feast 2017. </w:t>
            </w:r>
          </w:p>
        </w:tc>
      </w:tr>
      <w:tr>
        <w:trPr>
          <w:trHeight w:hRule="exact" w:val="232"/>
        </w:trPr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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36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>and Model Testing.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9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7"/>
              </w:rPr>
              <w:t>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Volunteered for National Service Scheme for 2 </w:t>
            </w:r>
          </w:p>
        </w:tc>
      </w:tr>
      <w:tr>
        <w:trPr>
          <w:trHeight w:hRule="exact" w:val="229"/>
        </w:trPr>
        <w:tc>
          <w:tcPr>
            <w:tcW w:type="dxa" w:w="2709"/>
            <w:vMerge/>
            <w:tcBorders/>
          </w:tcPr>
          <w:p/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36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Create a web app and deploy it on the cloud using web </w:t>
            </w:r>
          </w:p>
        </w:tc>
        <w:tc>
          <w:tcPr>
            <w:tcW w:type="dxa" w:w="2709"/>
            <w:vMerge/>
            <w:tcBorders/>
          </w:tcPr>
          <w:p/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10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years </w:t>
            </w:r>
          </w:p>
        </w:tc>
      </w:tr>
      <w:tr>
        <w:trPr>
          <w:trHeight w:hRule="exact" w:val="152"/>
        </w:trPr>
        <w:tc>
          <w:tcPr>
            <w:tcW w:type="dxa" w:w="2709"/>
            <w:vMerge/>
            <w:tcBorders/>
          </w:tcPr>
          <w:p/>
        </w:tc>
        <w:tc>
          <w:tcPr>
            <w:tcW w:type="dxa" w:w="5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36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>frameworks.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9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7"/>
              </w:rPr>
              <w:t></w:t>
            </w:r>
          </w:p>
        </w:tc>
        <w:tc>
          <w:tcPr>
            <w:tcW w:type="dxa" w:w="3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10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MESA member for 2 years </w:t>
            </w:r>
          </w:p>
        </w:tc>
      </w:tr>
      <w:tr>
        <w:trPr>
          <w:trHeight w:hRule="exact" w:val="54"/>
        </w:trPr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6" w:after="0"/>
              <w:ind w:left="0" w:right="0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</w:t>
            </w:r>
          </w:p>
        </w:tc>
        <w:tc>
          <w:tcPr>
            <w:tcW w:type="dxa" w:w="2709"/>
            <w:vMerge/>
            <w:tcBorders/>
          </w:tcPr>
          <w:p/>
        </w:tc>
        <w:tc>
          <w:tcPr>
            <w:tcW w:type="dxa" w:w="2709"/>
            <w:vMerge/>
            <w:tcBorders/>
          </w:tcPr>
          <w:p/>
        </w:tc>
        <w:tc>
          <w:tcPr>
            <w:tcW w:type="dxa" w:w="2709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2709"/>
            <w:vMerge/>
            <w:tcBorders/>
          </w:tcPr>
          <w:p/>
        </w:tc>
        <w:tc>
          <w:tcPr>
            <w:tcW w:type="dxa" w:w="2709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9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7"/>
              </w:rPr>
              <w:t></w:t>
            </w:r>
          </w:p>
        </w:tc>
        <w:tc>
          <w:tcPr>
            <w:tcW w:type="dxa" w:w="3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Attend the Tech Learn session on how TESLA </w:t>
            </w:r>
          </w:p>
        </w:tc>
      </w:tr>
      <w:tr>
        <w:trPr>
          <w:trHeight w:hRule="exact" w:val="168"/>
        </w:trPr>
        <w:tc>
          <w:tcPr>
            <w:tcW w:type="dxa" w:w="2709"/>
            <w:vMerge/>
            <w:tcBorders/>
          </w:tcPr>
          <w:p/>
        </w:tc>
        <w:tc>
          <w:tcPr>
            <w:tcW w:type="dxa" w:w="5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36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The model gives the best suitable crop for the particular soil </w:t>
            </w:r>
          </w:p>
        </w:tc>
        <w:tc>
          <w:tcPr>
            <w:tcW w:type="dxa" w:w="2709"/>
            <w:vMerge/>
            <w:tcBorders/>
          </w:tcPr>
          <w:p/>
        </w:tc>
        <w:tc>
          <w:tcPr>
            <w:tcW w:type="dxa" w:w="2709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2709"/>
            <w:vMerge/>
            <w:tcBorders/>
          </w:tcPr>
          <w:p/>
        </w:tc>
        <w:tc>
          <w:tcPr>
            <w:tcW w:type="dxa" w:w="2709"/>
            <w:vMerge/>
            <w:tcBorders/>
          </w:tcPr>
          <w:p/>
        </w:tc>
        <w:tc>
          <w:tcPr>
            <w:tcW w:type="dxa" w:w="2709"/>
            <w:vMerge/>
            <w:tcBorders/>
          </w:tcPr>
          <w:p/>
        </w:tc>
        <w:tc>
          <w:tcPr>
            <w:tcW w:type="dxa" w:w="3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works using computer vision. </w:t>
            </w:r>
          </w:p>
        </w:tc>
      </w:tr>
      <w:tr>
        <w:trPr>
          <w:trHeight w:hRule="exact" w:val="264"/>
        </w:trPr>
        <w:tc>
          <w:tcPr>
            <w:tcW w:type="dxa" w:w="2709"/>
            <w:vMerge/>
            <w:tcBorders/>
          </w:tcPr>
          <w:p/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36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>based on user-selected input data.</w:t>
            </w:r>
          </w:p>
        </w:tc>
        <w:tc>
          <w:tcPr>
            <w:tcW w:type="dxa" w:w="2709"/>
            <w:vMerge/>
            <w:tcBorders/>
          </w:tcPr>
          <w:p/>
        </w:tc>
        <w:tc>
          <w:tcPr>
            <w:tcW w:type="dxa" w:w="2709"/>
            <w:vMerge/>
            <w:tcBorders/>
          </w:tcPr>
          <w:p/>
        </w:tc>
      </w:tr>
    </w:tbl>
    <w:p>
      <w:pPr>
        <w:autoSpaceDN w:val="0"/>
        <w:tabs>
          <w:tab w:pos="360" w:val="left"/>
          <w:tab w:pos="6254" w:val="left"/>
        </w:tabs>
        <w:autoSpaceDE w:val="0"/>
        <w:widowControl/>
        <w:spacing w:line="245" w:lineRule="auto" w:before="30" w:after="256"/>
        <w:ind w:left="0" w:right="3168" w:firstLine="0"/>
        <w:jc w:val="left"/>
      </w:pPr>
      <w:r>
        <w:tab/>
      </w:r>
      <w:r>
        <w:rPr>
          <w:rFonts w:ascii="Wingdings" w:hAnsi="Wingdings" w:eastAsia="Wingdings"/>
          <w:b w:val="0"/>
          <w:i w:val="0"/>
          <w:color w:val="000000"/>
          <w:sz w:val="18"/>
        </w:rPr>
        <w:t></w:t>
      </w:r>
      <w:r>
        <w:br/>
      </w:r>
      <w:r>
        <w:rPr>
          <w:rFonts w:ascii="Tahoma" w:hAnsi="Tahoma" w:eastAsia="Tahoma"/>
          <w:b w:val="0"/>
          <w:i w:val="0"/>
          <w:color w:val="000000"/>
          <w:sz w:val="18"/>
        </w:rPr>
        <w:t xml:space="preserve">Tool Used – Jupyter Notebook, VSCode, Pandas, Scikit-Learn, Heroku </w:t>
      </w:r>
      <w:r>
        <w:tab/>
      </w:r>
      <w:r>
        <w:rPr>
          <w:rFonts w:ascii="Tahoma" w:hAnsi="Tahoma" w:eastAsia="Tahoma"/>
          <w:b/>
          <w:i w:val="0"/>
          <w:color w:val="167594"/>
          <w:sz w:val="24"/>
        </w:rPr>
        <w:t>Languages</w:t>
      </w:r>
    </w:p>
    <w:p>
      <w:pPr>
        <w:sectPr>
          <w:type w:val="continuous"/>
          <w:pgSz w:w="12240" w:h="15840"/>
          <w:pgMar w:top="484" w:right="646" w:bottom="1230" w:left="7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20"/>
        <w:ind w:left="0" w:right="1296" w:firstLine="0"/>
        <w:jc w:val="left"/>
      </w:pPr>
      <w:r>
        <w:rPr>
          <w:rFonts w:ascii="Tahoma" w:hAnsi="Tahoma" w:eastAsia="Tahoma"/>
          <w:b/>
          <w:i w:val="0"/>
          <w:color w:val="000000"/>
          <w:sz w:val="18"/>
        </w:rPr>
        <w:t xml:space="preserve">Project: Hollywood Movie Recommendation Engine. </w:t>
      </w:r>
      <w:r>
        <w:rPr>
          <w:rFonts w:ascii="Calibri" w:hAnsi="Calibri" w:eastAsia="Calibri"/>
          <w:b w:val="0"/>
          <w:i w:val="0"/>
          <w:color w:val="0000FF"/>
          <w:sz w:val="18"/>
          <w:u w:val="single"/>
        </w:rPr>
        <w:hyperlink r:id="rId17" w:history="1">
          <w:r>
            <w:rPr>
              <w:rStyle w:val="Hyperlink"/>
            </w:rPr>
            <w:t>GitHub Link</w:t>
          </w:r>
        </w:hyperlink>
      </w:r>
      <w:r>
        <w:rPr>
          <w:rFonts w:ascii="Calibri" w:hAnsi="Calibri" w:eastAsia="Calibri"/>
          <w:b w:val="0"/>
          <w:i w:val="0"/>
          <w:color w:val="0000FF"/>
          <w:sz w:val="18"/>
          <w:u w:val="single"/>
        </w:rPr>
        <w:hyperlink r:id="rId18" w:history="1">
          <w:r>
            <w:rPr>
              <w:rStyle w:val="Hyperlink"/>
            </w:rPr>
            <w:t>Heroku Link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4.00000000000006" w:type="dxa"/>
      </w:tblPr>
      <w:tblGrid>
        <w:gridCol w:w="5419"/>
        <w:gridCol w:w="5419"/>
      </w:tblGrid>
      <w:tr>
        <w:trPr>
          <w:trHeight w:hRule="exact" w:val="1206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auto" w:before="40" w:after="0"/>
              <w:ind w:left="196" w:right="120" w:firstLine="0"/>
              <w:jc w:val="both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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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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2" w:after="0"/>
              <w:ind w:left="136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Created a content-based movie recommendation engine using </w:t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cosine similarity. Use Tf-IDF vectorization for making vectors. </w:t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>Apply text pre-processing for cleaning data.</w:t>
            </w:r>
          </w:p>
          <w:p>
            <w:pPr>
              <w:autoSpaceDN w:val="0"/>
              <w:autoSpaceDE w:val="0"/>
              <w:widowControl/>
              <w:spacing w:line="245" w:lineRule="auto" w:before="40" w:after="0"/>
              <w:ind w:left="136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Build a model and deployed it on the cloud using web </w:t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>frameworks.</w:t>
            </w:r>
          </w:p>
        </w:tc>
      </w:tr>
    </w:tbl>
    <w:p>
      <w:pPr>
        <w:autoSpaceDN w:val="0"/>
        <w:autoSpaceDE w:val="0"/>
        <w:widowControl/>
        <w:spacing w:line="240" w:lineRule="auto" w:before="20" w:after="0"/>
        <w:ind w:left="0" w:right="0" w:firstLine="0"/>
        <w:jc w:val="left"/>
      </w:pPr>
      <w:r>
        <w:rPr>
          <w:rFonts w:ascii="Tahoma" w:hAnsi="Tahoma" w:eastAsia="Tahoma"/>
          <w:b w:val="0"/>
          <w:i w:val="0"/>
          <w:color w:val="000000"/>
          <w:sz w:val="18"/>
        </w:rPr>
        <w:t>Tool Used – Jupyter Notebook, VSCode, Sklearn, Streamlit, Heroku</w:t>
      </w:r>
    </w:p>
    <w:p>
      <w:pPr>
        <w:autoSpaceDN w:val="0"/>
        <w:autoSpaceDE w:val="0"/>
        <w:widowControl/>
        <w:spacing w:line="245" w:lineRule="auto" w:before="294" w:after="22"/>
        <w:ind w:left="0" w:right="2160" w:firstLine="0"/>
        <w:jc w:val="left"/>
      </w:pPr>
      <w:r>
        <w:rPr>
          <w:rFonts w:ascii="Tahoma" w:hAnsi="Tahoma" w:eastAsia="Tahoma"/>
          <w:b/>
          <w:i w:val="0"/>
          <w:color w:val="000000"/>
          <w:sz w:val="18"/>
        </w:rPr>
        <w:t xml:space="preserve">Project: Language Translation Using NLP. </w:t>
      </w:r>
      <w:r>
        <w:rPr>
          <w:rFonts w:ascii="Calibri" w:hAnsi="Calibri" w:eastAsia="Calibri"/>
          <w:b w:val="0"/>
          <w:i w:val="0"/>
          <w:color w:val="0000FF"/>
          <w:sz w:val="18"/>
          <w:u w:val="single"/>
        </w:rPr>
        <w:hyperlink r:id="rId19" w:history="1">
          <w:r>
            <w:rPr>
              <w:rStyle w:val="Hyperlink"/>
            </w:rPr>
            <w:t xml:space="preserve">GitHub Link </w:t>
          </w:r>
        </w:hyperlink>
      </w:r>
      <w:r>
        <w:rPr>
          <w:rFonts w:ascii="Calibri" w:hAnsi="Calibri" w:eastAsia="Calibri"/>
          <w:b w:val="0"/>
          <w:i w:val="0"/>
          <w:color w:val="0000FF"/>
          <w:sz w:val="18"/>
          <w:u w:val="single"/>
        </w:rPr>
        <w:t xml:space="preserve">  </w:t>
      </w:r>
      <w:r>
        <w:rPr>
          <w:rFonts w:ascii="Calibri" w:hAnsi="Calibri" w:eastAsia="Calibri"/>
          <w:b w:val="0"/>
          <w:i w:val="0"/>
          <w:color w:val="0000FF"/>
          <w:sz w:val="18"/>
          <w:u w:val="single"/>
        </w:rPr>
        <w:hyperlink r:id="rId20" w:history="1">
          <w:r>
            <w:rPr>
              <w:rStyle w:val="Hyperlink"/>
            </w:rPr>
            <w:t xml:space="preserve"> Heroku Link</w:t>
          </w:r>
        </w:hyperlink>
      </w:r>
      <w:r>
        <w:rPr>
          <w:rFonts w:ascii="Calibri" w:hAnsi="Calibri" w:eastAsia="Calibri"/>
          <w:b w:val="0"/>
          <w:i w:val="0"/>
          <w:color w:val="0000FF"/>
          <w:sz w:val="18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4.00000000000006" w:type="dxa"/>
      </w:tblPr>
      <w:tblGrid>
        <w:gridCol w:w="5419"/>
        <w:gridCol w:w="5419"/>
      </w:tblGrid>
      <w:tr>
        <w:trPr>
          <w:trHeight w:hRule="exact" w:val="91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40" w:after="0"/>
              <w:ind w:left="144" w:right="0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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</w:t>
            </w:r>
          </w:p>
          <w:p>
            <w:pPr>
              <w:autoSpaceDN w:val="0"/>
              <w:autoSpaceDE w:val="0"/>
              <w:widowControl/>
              <w:spacing w:line="240" w:lineRule="auto" w:before="234" w:after="0"/>
              <w:ind w:left="0" w:right="0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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2" w:after="0"/>
              <w:ind w:left="136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Created Language Translation app using NLP-based library. </w:t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Take input text from the user and produce user-selected </w:t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>language.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36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Deployed the app in the cloud using web frameworks.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484" w:right="646" w:bottom="1230" w:left="756" w:header="720" w:footer="720" w:gutter="0"/>
          <w:cols w:num="2" w:equalWidth="0">
            <w:col w:w="6040" w:space="0"/>
            <w:col w:w="479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7.99999999999955" w:type="dxa"/>
      </w:tblPr>
      <w:tblGrid>
        <w:gridCol w:w="1548"/>
        <w:gridCol w:w="1548"/>
        <w:gridCol w:w="1548"/>
        <w:gridCol w:w="1548"/>
        <w:gridCol w:w="1548"/>
        <w:gridCol w:w="1548"/>
        <w:gridCol w:w="1548"/>
      </w:tblGrid>
      <w:tr>
        <w:trPr>
          <w:trHeight w:hRule="exact" w:val="2250"/>
        </w:trPr>
        <w:tc>
          <w:tcPr>
            <w:tcW w:type="dxa" w:w="167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6" w:val="left"/>
              </w:tabs>
              <w:autoSpaceDE w:val="0"/>
              <w:widowControl/>
              <w:spacing w:line="245" w:lineRule="auto" w:before="362" w:after="0"/>
              <w:ind w:left="104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167594"/>
                <w:sz w:val="18"/>
              </w:rPr>
              <w:t xml:space="preserve">1 Beginner </w:t>
            </w:r>
            <w:r>
              <w:br/>
            </w:r>
            <w:r>
              <w:rPr>
                <w:rFonts w:ascii="Tahoma" w:hAnsi="Tahoma" w:eastAsia="Tahoma"/>
                <w:b w:val="0"/>
                <w:i w:val="0"/>
                <w:color w:val="167594"/>
                <w:sz w:val="18"/>
              </w:rPr>
              <w:t xml:space="preserve">2 Elementary </w:t>
            </w:r>
            <w:r>
              <w:br/>
            </w:r>
            <w:r>
              <w:rPr>
                <w:rFonts w:ascii="Tahoma" w:hAnsi="Tahoma" w:eastAsia="Tahoma"/>
                <w:b w:val="0"/>
                <w:i w:val="0"/>
                <w:color w:val="167594"/>
                <w:sz w:val="18"/>
              </w:rPr>
              <w:t xml:space="preserve">3 Intermediate </w:t>
            </w:r>
            <w:r>
              <w:br/>
            </w:r>
            <w:r>
              <w:rPr>
                <w:rFonts w:ascii="Tahoma" w:hAnsi="Tahoma" w:eastAsia="Tahoma"/>
                <w:b w:val="0"/>
                <w:i w:val="0"/>
                <w:color w:val="167594"/>
                <w:sz w:val="18"/>
              </w:rPr>
              <w:t xml:space="preserve">4 Professional </w:t>
            </w:r>
            <w:r>
              <w:br/>
            </w:r>
            <w:r>
              <w:rPr>
                <w:rFonts w:ascii="Tahoma" w:hAnsi="Tahoma" w:eastAsia="Tahoma"/>
                <w:b w:val="0"/>
                <w:i w:val="0"/>
                <w:color w:val="167594"/>
                <w:sz w:val="18"/>
              </w:rPr>
              <w:t xml:space="preserve">Proficiency </w:t>
            </w:r>
            <w:r>
              <w:br/>
            </w:r>
            <w:r>
              <w:rPr>
                <w:rFonts w:ascii="Tahoma" w:hAnsi="Tahoma" w:eastAsia="Tahoma"/>
                <w:b w:val="0"/>
                <w:i w:val="0"/>
                <w:color w:val="167594"/>
                <w:sz w:val="18"/>
              </w:rPr>
              <w:t xml:space="preserve">5 Full professional </w:t>
            </w:r>
            <w:r>
              <w:rPr>
                <w:rFonts w:ascii="Tahoma" w:hAnsi="Tahoma" w:eastAsia="Tahoma"/>
                <w:b w:val="0"/>
                <w:i w:val="0"/>
                <w:color w:val="167594"/>
                <w:sz w:val="18"/>
              </w:rPr>
              <w:t xml:space="preserve">Proficiency </w:t>
            </w:r>
          </w:p>
        </w:tc>
        <w:tc>
          <w:tcPr>
            <w:tcW w:type="dxa" w:w="236"/>
            <w:tcBorders>
              <w:start w:sz="4.0" w:val="single" w:color="#000000"/>
              <w:top w:sz="4.0" w:val="single" w:color="#000000"/>
              <w:end w:sz="3.839999914169311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8"/>
            <w:tcBorders>
              <w:start w:sz="3.8399999141693115" w:val="single" w:color="#000000"/>
              <w:top w:sz="4.0" w:val="single" w:color="#000000"/>
              <w:end w:sz="3.839999914169311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12" w:right="0" w:firstLine="0"/>
              <w:jc w:val="left"/>
            </w:pPr>
            <w:r>
              <w:rPr>
                <w:w w:val="101.3064702351888"/>
                <w:rFonts w:ascii="Tahoma" w:hAnsi="Tahoma" w:eastAsia="Tahoma"/>
                <w:b/>
                <w:i w:val="0"/>
                <w:color w:val="167594"/>
                <w:sz w:val="18"/>
              </w:rPr>
              <w:t>Listening</w:t>
            </w:r>
          </w:p>
        </w:tc>
        <w:tc>
          <w:tcPr>
            <w:tcW w:type="dxa" w:w="496"/>
            <w:tcBorders>
              <w:start w:sz="3.8399999141693115" w:val="single" w:color="#000000"/>
              <w:top w:sz="4.0" w:val="single" w:color="#000000"/>
              <w:end w:sz="3.839999914169311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12" w:right="0" w:firstLine="0"/>
              <w:jc w:val="left"/>
            </w:pPr>
            <w:r>
              <w:rPr>
                <w:w w:val="101.3064702351888"/>
                <w:rFonts w:ascii="Tahoma" w:hAnsi="Tahoma" w:eastAsia="Tahoma"/>
                <w:b/>
                <w:i w:val="0"/>
                <w:color w:val="167594"/>
                <w:sz w:val="18"/>
              </w:rPr>
              <w:t xml:space="preserve">Reading </w:t>
            </w:r>
          </w:p>
        </w:tc>
        <w:tc>
          <w:tcPr>
            <w:tcW w:type="dxa" w:w="496"/>
            <w:tcBorders>
              <w:start w:sz="3.8399999141693115" w:val="single" w:color="#000000"/>
              <w:top w:sz="4.0" w:val="single" w:color="#000000"/>
              <w:end w:sz="3.839999914169311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12" w:right="0" w:firstLine="0"/>
              <w:jc w:val="left"/>
            </w:pPr>
            <w:r>
              <w:rPr>
                <w:w w:val="101.3064702351888"/>
                <w:rFonts w:ascii="Tahoma" w:hAnsi="Tahoma" w:eastAsia="Tahoma"/>
                <w:b/>
                <w:i w:val="0"/>
                <w:color w:val="167594"/>
                <w:sz w:val="18"/>
              </w:rPr>
              <w:t xml:space="preserve">Spoken Interaction </w:t>
            </w:r>
          </w:p>
        </w:tc>
        <w:tc>
          <w:tcPr>
            <w:tcW w:type="dxa" w:w="496"/>
            <w:tcBorders>
              <w:start w:sz="3.8399999141693115" w:val="single" w:color="#000000"/>
              <w:top w:sz="4.0" w:val="single" w:color="#000000"/>
              <w:end w:sz="3.839999914169311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12" w:right="0" w:firstLine="0"/>
              <w:jc w:val="left"/>
            </w:pPr>
            <w:r>
              <w:rPr>
                <w:w w:val="101.3064702351888"/>
                <w:rFonts w:ascii="Tahoma" w:hAnsi="Tahoma" w:eastAsia="Tahoma"/>
                <w:b/>
                <w:i w:val="0"/>
                <w:color w:val="167594"/>
                <w:sz w:val="18"/>
              </w:rPr>
              <w:t xml:space="preserve">Spoken Production </w:t>
            </w:r>
          </w:p>
        </w:tc>
        <w:tc>
          <w:tcPr>
            <w:tcW w:type="dxa" w:w="478"/>
            <w:tcBorders>
              <w:start w:sz="3.8399999141693115" w:val="single" w:color="#000000"/>
              <w:top w:sz="4.0" w:val="single" w:color="#000000"/>
              <w:end w:sz="3.839999914169311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12" w:right="0" w:firstLine="0"/>
              <w:jc w:val="left"/>
            </w:pPr>
            <w:r>
              <w:rPr>
                <w:w w:val="101.3064702351888"/>
                <w:rFonts w:ascii="Tahoma" w:hAnsi="Tahoma" w:eastAsia="Tahoma"/>
                <w:b/>
                <w:i w:val="0"/>
                <w:color w:val="167594"/>
                <w:sz w:val="18"/>
              </w:rPr>
              <w:t xml:space="preserve">Writing </w:t>
            </w:r>
          </w:p>
        </w:tc>
      </w:tr>
      <w:tr>
        <w:trPr>
          <w:trHeight w:hRule="exact" w:val="320"/>
        </w:trPr>
        <w:tc>
          <w:tcPr>
            <w:tcW w:type="dxa" w:w="1670"/>
            <w:tcBorders>
              <w:start w:sz="3.199999999999818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4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English </w:t>
            </w:r>
          </w:p>
        </w:tc>
        <w:tc>
          <w:tcPr>
            <w:tcW w:type="dxa" w:w="236"/>
            <w:tcBorders>
              <w:start w:sz="4.0" w:val="single" w:color="#000000"/>
              <w:top w:sz="4.0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8"/>
            <w:tcBorders>
              <w:start w:sz="3.8399999141693115" w:val="single" w:color="#000000"/>
              <w:top w:sz="4.0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ahoma" w:hAnsi="Tahoma" w:eastAsia="Tahoma"/>
                <w:b/>
                <w:i w:val="0"/>
                <w:color w:val="F79546"/>
                <w:sz w:val="18"/>
              </w:rPr>
              <w:t xml:space="preserve">5 </w:t>
            </w:r>
          </w:p>
        </w:tc>
        <w:tc>
          <w:tcPr>
            <w:tcW w:type="dxa" w:w="496"/>
            <w:tcBorders>
              <w:start w:sz="3.8399999141693115" w:val="single" w:color="#000000"/>
              <w:top w:sz="4.0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ahoma" w:hAnsi="Tahoma" w:eastAsia="Tahoma"/>
                <w:b/>
                <w:i w:val="0"/>
                <w:color w:val="F79546"/>
                <w:sz w:val="18"/>
              </w:rPr>
              <w:t xml:space="preserve">5 </w:t>
            </w:r>
          </w:p>
        </w:tc>
        <w:tc>
          <w:tcPr>
            <w:tcW w:type="dxa" w:w="496"/>
            <w:tcBorders>
              <w:start w:sz="3.8399999141693115" w:val="single" w:color="#000000"/>
              <w:top w:sz="4.0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ahoma" w:hAnsi="Tahoma" w:eastAsia="Tahoma"/>
                <w:b/>
                <w:i w:val="0"/>
                <w:color w:val="F79546"/>
                <w:sz w:val="18"/>
              </w:rPr>
              <w:t xml:space="preserve">5 </w:t>
            </w:r>
          </w:p>
        </w:tc>
        <w:tc>
          <w:tcPr>
            <w:tcW w:type="dxa" w:w="496"/>
            <w:tcBorders>
              <w:start w:sz="3.8399999141693115" w:val="single" w:color="#000000"/>
              <w:top w:sz="4.0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ahoma" w:hAnsi="Tahoma" w:eastAsia="Tahoma"/>
                <w:b/>
                <w:i w:val="0"/>
                <w:color w:val="F79546"/>
                <w:sz w:val="18"/>
              </w:rPr>
              <w:t xml:space="preserve">5 </w:t>
            </w:r>
          </w:p>
        </w:tc>
        <w:tc>
          <w:tcPr>
            <w:tcW w:type="dxa" w:w="478"/>
            <w:tcBorders>
              <w:start w:sz="3.8399999141693115" w:val="single" w:color="#000000"/>
              <w:top w:sz="4.0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ahoma" w:hAnsi="Tahoma" w:eastAsia="Tahoma"/>
                <w:b/>
                <w:i w:val="0"/>
                <w:color w:val="F79546"/>
                <w:sz w:val="18"/>
              </w:rPr>
              <w:t xml:space="preserve">5 </w:t>
            </w:r>
          </w:p>
        </w:tc>
      </w:tr>
      <w:tr>
        <w:trPr>
          <w:trHeight w:hRule="exact" w:val="320"/>
        </w:trPr>
        <w:tc>
          <w:tcPr>
            <w:tcW w:type="dxa" w:w="1670"/>
            <w:tcBorders>
              <w:start w:sz="3.199999999999818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104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Hindi </w:t>
            </w:r>
          </w:p>
        </w:tc>
        <w:tc>
          <w:tcPr>
            <w:tcW w:type="dxa" w:w="236"/>
            <w:tcBorders>
              <w:start w:sz="4.0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0" w:firstLine="0"/>
              <w:jc w:val="center"/>
            </w:pPr>
            <w:r>
              <w:rPr>
                <w:rFonts w:ascii="Tahoma" w:hAnsi="Tahoma" w:eastAsia="Tahoma"/>
                <w:b/>
                <w:i w:val="0"/>
                <w:color w:val="F79546"/>
                <w:sz w:val="18"/>
              </w:rPr>
              <w:t xml:space="preserve">5 </w:t>
            </w:r>
          </w:p>
        </w:tc>
        <w:tc>
          <w:tcPr>
            <w:tcW w:type="dxa" w:w="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0" w:firstLine="0"/>
              <w:jc w:val="center"/>
            </w:pPr>
            <w:r>
              <w:rPr>
                <w:rFonts w:ascii="Tahoma" w:hAnsi="Tahoma" w:eastAsia="Tahoma"/>
                <w:b/>
                <w:i w:val="0"/>
                <w:color w:val="F79546"/>
                <w:sz w:val="18"/>
              </w:rPr>
              <w:t xml:space="preserve">5 </w:t>
            </w:r>
          </w:p>
        </w:tc>
        <w:tc>
          <w:tcPr>
            <w:tcW w:type="dxa" w:w="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0" w:firstLine="0"/>
              <w:jc w:val="center"/>
            </w:pPr>
            <w:r>
              <w:rPr>
                <w:rFonts w:ascii="Tahoma" w:hAnsi="Tahoma" w:eastAsia="Tahoma"/>
                <w:b/>
                <w:i w:val="0"/>
                <w:color w:val="F79546"/>
                <w:sz w:val="18"/>
              </w:rPr>
              <w:t xml:space="preserve">5 </w:t>
            </w:r>
          </w:p>
        </w:tc>
        <w:tc>
          <w:tcPr>
            <w:tcW w:type="dxa" w:w="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0" w:firstLine="0"/>
              <w:jc w:val="center"/>
            </w:pPr>
            <w:r>
              <w:rPr>
                <w:rFonts w:ascii="Tahoma" w:hAnsi="Tahoma" w:eastAsia="Tahoma"/>
                <w:b/>
                <w:i w:val="0"/>
                <w:color w:val="F79546"/>
                <w:sz w:val="18"/>
              </w:rPr>
              <w:t xml:space="preserve">5 </w:t>
            </w:r>
          </w:p>
        </w:tc>
        <w:tc>
          <w:tcPr>
            <w:tcW w:type="dxa" w:w="4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0" w:firstLine="0"/>
              <w:jc w:val="center"/>
            </w:pPr>
            <w:r>
              <w:rPr>
                <w:rFonts w:ascii="Tahoma" w:hAnsi="Tahoma" w:eastAsia="Tahoma"/>
                <w:b/>
                <w:i w:val="0"/>
                <w:color w:val="F79546"/>
                <w:sz w:val="18"/>
              </w:rPr>
              <w:t xml:space="preserve">5 </w:t>
            </w:r>
          </w:p>
        </w:tc>
      </w:tr>
    </w:tbl>
    <w:p>
      <w:pPr>
        <w:autoSpaceDN w:val="0"/>
        <w:autoSpaceDE w:val="0"/>
        <w:widowControl/>
        <w:spacing w:line="240" w:lineRule="auto" w:before="250" w:after="118"/>
        <w:ind w:left="214" w:right="0" w:firstLine="0"/>
        <w:jc w:val="left"/>
      </w:pPr>
      <w:r>
        <w:rPr>
          <w:rFonts w:ascii="Tahoma" w:hAnsi="Tahoma" w:eastAsia="Tahoma"/>
          <w:b/>
          <w:i w:val="0"/>
          <w:color w:val="167594"/>
          <w:sz w:val="24"/>
        </w:rPr>
        <w:t xml:space="preserve">Consulting Skills </w:t>
      </w:r>
    </w:p>
    <w:p>
      <w:pPr>
        <w:sectPr>
          <w:type w:val="nextColumn"/>
          <w:pgSz w:w="12240" w:h="15840"/>
          <w:pgMar w:top="484" w:right="646" w:bottom="1230" w:left="756" w:header="720" w:footer="720" w:gutter="0"/>
          <w:cols w:num="2" w:equalWidth="0">
            <w:col w:w="6040" w:space="0"/>
            <w:col w:w="4798" w:space="0"/>
          </w:cols>
          <w:docGrid w:linePitch="360"/>
        </w:sectPr>
      </w:pPr>
    </w:p>
    <w:p>
      <w:pPr>
        <w:autoSpaceDN w:val="0"/>
        <w:tabs>
          <w:tab w:pos="6420" w:val="left"/>
        </w:tabs>
        <w:autoSpaceDE w:val="0"/>
        <w:widowControl/>
        <w:spacing w:line="307" w:lineRule="auto" w:before="0" w:after="20"/>
        <w:ind w:left="0" w:right="2304" w:firstLine="0"/>
        <w:jc w:val="left"/>
      </w:pPr>
      <w:r>
        <w:rPr>
          <w:rFonts w:ascii="Tahoma" w:hAnsi="Tahoma" w:eastAsia="Tahoma"/>
          <w:b w:val="0"/>
          <w:i w:val="0"/>
          <w:color w:val="000000"/>
          <w:sz w:val="18"/>
        </w:rPr>
        <w:t xml:space="preserve">Tool Used – Jupyter Notebook, VSCode, Texblob, Flask, Heroku </w:t>
      </w:r>
      <w:r>
        <w:tab/>
      </w:r>
      <w:r>
        <w:rPr>
          <w:rFonts w:ascii="Tahoma" w:hAnsi="Tahoma" w:eastAsia="Tahoma"/>
          <w:b w:val="0"/>
          <w:i w:val="0"/>
          <w:color w:val="000000"/>
          <w:sz w:val="18"/>
        </w:rPr>
        <w:t xml:space="preserve">Oral Communication </w:t>
      </w:r>
      <w:r>
        <w:tab/>
      </w:r>
      <w:r>
        <w:rPr>
          <w:rFonts w:ascii="Tahoma" w:hAnsi="Tahoma" w:eastAsia="Tahoma"/>
          <w:b w:val="0"/>
          <w:i w:val="0"/>
          <w:color w:val="000000"/>
          <w:sz w:val="18"/>
        </w:rPr>
        <w:t xml:space="preserve">Written Communication </w:t>
      </w:r>
      <w:r>
        <w:tab/>
      </w:r>
      <w:r>
        <w:rPr>
          <w:rFonts w:ascii="Tahoma" w:hAnsi="Tahoma" w:eastAsia="Tahoma"/>
          <w:b w:val="0"/>
          <w:i w:val="0"/>
          <w:color w:val="000000"/>
          <w:sz w:val="18"/>
        </w:rPr>
        <w:t xml:space="preserve">Building Rapport </w:t>
      </w:r>
      <w:r>
        <w:tab/>
      </w:r>
      <w:r>
        <w:rPr>
          <w:rFonts w:ascii="Tahoma" w:hAnsi="Tahoma" w:eastAsia="Tahoma"/>
          <w:b w:val="0"/>
          <w:i w:val="0"/>
          <w:color w:val="000000"/>
          <w:sz w:val="18"/>
        </w:rPr>
        <w:t xml:space="preserve">Team Building </w:t>
      </w:r>
      <w:r>
        <w:tab/>
      </w:r>
      <w:r>
        <w:rPr>
          <w:rFonts w:ascii="Tahoma" w:hAnsi="Tahoma" w:eastAsia="Tahoma"/>
          <w:b w:val="0"/>
          <w:i w:val="0"/>
          <w:color w:val="000000"/>
          <w:sz w:val="18"/>
        </w:rPr>
        <w:t xml:space="preserve">Project Management </w:t>
      </w:r>
      <w:r>
        <w:tab/>
      </w:r>
      <w:r>
        <w:rPr>
          <w:rFonts w:ascii="Tahoma" w:hAnsi="Tahoma" w:eastAsia="Tahoma"/>
          <w:b w:val="0"/>
          <w:i w:val="0"/>
          <w:color w:val="000000"/>
          <w:sz w:val="18"/>
        </w:rPr>
        <w:t xml:space="preserve">Time Management </w:t>
      </w:r>
      <w:r>
        <w:rPr>
          <w:rFonts w:ascii="Tahoma" w:hAnsi="Tahoma" w:eastAsia="Tahoma"/>
          <w:b/>
          <w:i w:val="0"/>
          <w:color w:val="E26C09"/>
          <w:sz w:val="24"/>
        </w:rPr>
        <w:t xml:space="preserve">Past Experience </w:t>
      </w:r>
      <w:r>
        <w:br/>
      </w:r>
      <w:r>
        <w:tab/>
      </w:r>
      <w:r>
        <w:rPr>
          <w:rFonts w:ascii="Tahoma" w:hAnsi="Tahoma" w:eastAsia="Tahoma"/>
          <w:b w:val="0"/>
          <w:i w:val="0"/>
          <w:color w:val="000000"/>
          <w:sz w:val="18"/>
        </w:rPr>
        <w:t xml:space="preserve">Questioning and probing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Varroc Engg Pvt Ltd, Pune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Quality Engineer(</w:t>
      </w:r>
      <w:r>
        <w:rPr>
          <w:rFonts w:ascii="Calibri" w:hAnsi="Calibri" w:eastAsia="Calibri"/>
          <w:b w:val="0"/>
          <w:i w:val="0"/>
          <w:color w:val="000000"/>
          <w:sz w:val="18"/>
        </w:rPr>
        <w:t>Mechanical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June 2018 – June 2019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4.00000000000006" w:type="dxa"/>
      </w:tblPr>
      <w:tblGrid>
        <w:gridCol w:w="5419"/>
        <w:gridCol w:w="5419"/>
      </w:tblGrid>
      <w:tr>
        <w:trPr>
          <w:trHeight w:hRule="exact" w:val="886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6" w:after="0"/>
              <w:ind w:left="196" w:right="120" w:firstLine="0"/>
              <w:jc w:val="both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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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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</w:t>
            </w:r>
          </w:p>
        </w:tc>
        <w:tc>
          <w:tcPr>
            <w:tcW w:type="dxa" w:w="7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36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Checking Quality of product using standard gauges.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36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Making reports of daily production.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36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Planning and scheduling of quality with zero defects.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36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Minimize break-down time and increase the productivity of the 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720" w:right="0" w:firstLine="0"/>
        <w:jc w:val="left"/>
      </w:pPr>
      <w:r>
        <w:rPr>
          <w:rFonts w:ascii="Tahoma" w:hAnsi="Tahoma" w:eastAsia="Tahoma"/>
          <w:b w:val="0"/>
          <w:i w:val="0"/>
          <w:color w:val="000000"/>
          <w:sz w:val="18"/>
        </w:rPr>
        <w:t xml:space="preserve">machine. </w:t>
      </w:r>
    </w:p>
    <w:sectPr w:rsidR="00FC693F" w:rsidRPr="0006063C" w:rsidSect="00034616">
      <w:type w:val="continuous"/>
      <w:pgSz w:w="12240" w:h="15840"/>
      <w:pgMar w:top="484" w:right="646" w:bottom="1230" w:left="75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yperlink" Target="https://github.com/Shankar297/Agreecultur-Production-Engine" TargetMode="External"/><Relationship Id="rId16" Type="http://schemas.openxmlformats.org/officeDocument/2006/relationships/hyperlink" Target="https://agricultural-crop-selector.herokuapp.com/" TargetMode="External"/><Relationship Id="rId17" Type="http://schemas.openxmlformats.org/officeDocument/2006/relationships/hyperlink" Target="https://github.com/Shankar297/Hollywood-Movie-Recommendation-Engine" TargetMode="External"/><Relationship Id="rId18" Type="http://schemas.openxmlformats.org/officeDocument/2006/relationships/hyperlink" Target="https://hollywood-movie-recommendor.herokuapp.com/" TargetMode="External"/><Relationship Id="rId19" Type="http://schemas.openxmlformats.org/officeDocument/2006/relationships/hyperlink" Target="https://github.com/Shankar297/Language-Traslation-Using-TextBlob" TargetMode="External"/><Relationship Id="rId20" Type="http://schemas.openxmlformats.org/officeDocument/2006/relationships/hyperlink" Target="https://language-translator-app.herokuapp.com/" TargetMode="External"/><Relationship Id="rId2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